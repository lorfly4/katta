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40A8" w14:textId="529FB07C" w:rsidR="006D5B0B" w:rsidRDefault="00000000">
      <w:pPr>
        <w:pStyle w:val="Title"/>
      </w:pPr>
      <w:r>
        <w:t xml:space="preserve">Dokumen Requirement Website – </w:t>
      </w:r>
      <w:r w:rsidR="0070609F">
        <w:t>Deswa Solusi Multitama</w:t>
      </w:r>
    </w:p>
    <w:p w14:paraId="4B2345D2" w14:textId="77777777" w:rsidR="006D5B0B" w:rsidRDefault="00000000">
      <w:pPr>
        <w:pStyle w:val="Heading1"/>
      </w:pPr>
      <w:r>
        <w:t>1. Informasi Umum</w:t>
      </w:r>
    </w:p>
    <w:p w14:paraId="233A6C7F" w14:textId="42DA4A73" w:rsidR="006D5B0B" w:rsidRDefault="00000000">
      <w:r>
        <w:t xml:space="preserve">Nama Website: </w:t>
      </w:r>
      <w:r w:rsidR="007954F8">
        <w:t>Deswa Solusi Multitama</w:t>
      </w:r>
      <w:r>
        <w:br/>
        <w:t>Jenis Website: Corporate Profile</w:t>
      </w:r>
      <w:r>
        <w:br/>
        <w:t xml:space="preserve">Tujuan: Menyediakan informasi profesional mengenai layanan, profil perusahaan, proyek, dan kontak dari PT </w:t>
      </w:r>
      <w:r w:rsidR="0070609F">
        <w:t>Deswa Solusi Multitama</w:t>
      </w:r>
      <w:r>
        <w:t>.</w:t>
      </w:r>
      <w:r>
        <w:br/>
      </w:r>
    </w:p>
    <w:p w14:paraId="13610A7F" w14:textId="77777777" w:rsidR="006D5B0B" w:rsidRDefault="00000000">
      <w:pPr>
        <w:pStyle w:val="Heading1"/>
      </w:pPr>
      <w:r>
        <w:t>2. Fitur Utama</w:t>
      </w:r>
    </w:p>
    <w:p w14:paraId="0CDC731F" w14:textId="77777777" w:rsidR="006D5B0B" w:rsidRDefault="00000000">
      <w:pPr>
        <w:pStyle w:val="Heading2"/>
      </w:pPr>
      <w:r>
        <w:t>2.1. Homepage</w:t>
      </w:r>
    </w:p>
    <w:p w14:paraId="00391C98" w14:textId="77777777" w:rsidR="006D5B0B" w:rsidRDefault="00000000">
      <w:r>
        <w:t>- Menampilkan banner slider/gambar hero</w:t>
      </w:r>
      <w:r>
        <w:br/>
        <w:t>- Teks sambutan atau tagline</w:t>
      </w:r>
      <w:r>
        <w:br/>
        <w:t>- Sekilas tentang perusahaan (About)</w:t>
      </w:r>
      <w:r>
        <w:br/>
        <w:t>- Navigasi ke halaman lain</w:t>
      </w:r>
      <w:r>
        <w:br/>
        <w:t>- Footer dengan kontak dan informasi dasar</w:t>
      </w:r>
      <w:r>
        <w:br/>
      </w:r>
    </w:p>
    <w:p w14:paraId="2A0AACC4" w14:textId="77777777" w:rsidR="006D5B0B" w:rsidRDefault="00000000">
      <w:pPr>
        <w:pStyle w:val="Heading2"/>
      </w:pPr>
      <w:r>
        <w:t>2.2. Tentang Kami (About Us)</w:t>
      </w:r>
    </w:p>
    <w:p w14:paraId="7692A1DC" w14:textId="77777777" w:rsidR="006D5B0B" w:rsidRDefault="00000000">
      <w:r>
        <w:t>- Visi dan Misi</w:t>
      </w:r>
      <w:r>
        <w:br/>
        <w:t>- Sejarah perusahaan</w:t>
      </w:r>
      <w:r>
        <w:br/>
        <w:t>- Nilai-nilai inti</w:t>
      </w:r>
      <w:r>
        <w:br/>
        <w:t>- Foto tim atau kantor (opsional)</w:t>
      </w:r>
      <w:r>
        <w:br/>
      </w:r>
    </w:p>
    <w:p w14:paraId="72586829" w14:textId="77777777" w:rsidR="006D5B0B" w:rsidRDefault="00000000">
      <w:pPr>
        <w:pStyle w:val="Heading2"/>
      </w:pPr>
      <w:r>
        <w:t>2.3. Layanan (Services)</w:t>
      </w:r>
    </w:p>
    <w:p w14:paraId="44A0D4D2" w14:textId="77777777" w:rsidR="006D5B0B" w:rsidRDefault="00000000">
      <w:r>
        <w:t>- Daftar layanan yang ditawarkan</w:t>
      </w:r>
      <w:r>
        <w:br/>
        <w:t>- Setiap layanan memiliki nama, deskripsi, dan ikon/gambar</w:t>
      </w:r>
      <w:r>
        <w:br/>
        <w:t>- Layout responsif dan rapi</w:t>
      </w:r>
      <w:r>
        <w:br/>
      </w:r>
    </w:p>
    <w:p w14:paraId="691153BA" w14:textId="77777777" w:rsidR="006D5B0B" w:rsidRDefault="00000000">
      <w:pPr>
        <w:pStyle w:val="Heading2"/>
      </w:pPr>
      <w:r>
        <w:t>2.4. Portofolio / Proyek</w:t>
      </w:r>
    </w:p>
    <w:p w14:paraId="58C605CC" w14:textId="77777777" w:rsidR="006D5B0B" w:rsidRDefault="00000000">
      <w:r>
        <w:t>- Daftar proyek yang telah dikerjakan</w:t>
      </w:r>
      <w:r>
        <w:br/>
        <w:t>- Gambar, deskripsi singkat, tahun, dan lokasi</w:t>
      </w:r>
      <w:r>
        <w:br/>
        <w:t>- Bisa dalam bentuk galeri atau daftar</w:t>
      </w:r>
      <w:r>
        <w:br/>
      </w:r>
    </w:p>
    <w:p w14:paraId="3FD94D48" w14:textId="77777777" w:rsidR="006D5B0B" w:rsidRDefault="00000000">
      <w:pPr>
        <w:pStyle w:val="Heading2"/>
      </w:pPr>
      <w:r>
        <w:lastRenderedPageBreak/>
        <w:t>2.5. Kontak Kami (Contact Us)</w:t>
      </w:r>
    </w:p>
    <w:p w14:paraId="0E76ABC2" w14:textId="77777777" w:rsidR="006D5B0B" w:rsidRDefault="00000000">
      <w:r>
        <w:t>- Formulir kontak:</w:t>
      </w:r>
      <w:r>
        <w:br/>
        <w:t xml:space="preserve">  - Nama</w:t>
      </w:r>
      <w:r>
        <w:br/>
        <w:t xml:space="preserve">  - Email</w:t>
      </w:r>
      <w:r>
        <w:br/>
        <w:t xml:space="preserve">  - Nomor Telepon</w:t>
      </w:r>
      <w:r>
        <w:br/>
        <w:t xml:space="preserve">  - Pesan</w:t>
      </w:r>
      <w:r>
        <w:br/>
        <w:t>- Google Maps embedded (lokasi kantor)</w:t>
      </w:r>
      <w:r>
        <w:br/>
        <w:t>- Informasi kontak:</w:t>
      </w:r>
      <w:r>
        <w:br/>
        <w:t xml:space="preserve">  - Alamat</w:t>
      </w:r>
      <w:r>
        <w:br/>
        <w:t xml:space="preserve">  - Email</w:t>
      </w:r>
      <w:r>
        <w:br/>
        <w:t xml:space="preserve">  - No Telepon / WhatsApp</w:t>
      </w:r>
      <w:r>
        <w:br/>
      </w:r>
    </w:p>
    <w:p w14:paraId="79A7FAD4" w14:textId="77777777" w:rsidR="006D5B0B" w:rsidRDefault="00000000">
      <w:pPr>
        <w:pStyle w:val="Heading2"/>
      </w:pPr>
      <w:r>
        <w:t>2.6. Navigasi</w:t>
      </w:r>
    </w:p>
    <w:p w14:paraId="3C4E908D" w14:textId="77777777" w:rsidR="006D5B0B" w:rsidRDefault="00000000">
      <w:r>
        <w:t>- Menu utama: Home, About, Services, Projects, Contact</w:t>
      </w:r>
      <w:r>
        <w:br/>
        <w:t>- Sticky navigation bar (tetap di atas saat scroll)</w:t>
      </w:r>
      <w:r>
        <w:br/>
        <w:t>- Logo klik kembali ke homepage</w:t>
      </w:r>
      <w:r>
        <w:br/>
      </w:r>
    </w:p>
    <w:p w14:paraId="2D0C3CAD" w14:textId="77777777" w:rsidR="006D5B0B" w:rsidRDefault="00000000">
      <w:pPr>
        <w:pStyle w:val="Heading1"/>
      </w:pPr>
      <w:r>
        <w:t>3. Fitur Teknis</w:t>
      </w:r>
    </w:p>
    <w:p w14:paraId="49808F51" w14:textId="77777777" w:rsidR="006D5B0B" w:rsidRDefault="00000000">
      <w:r>
        <w:t>- Responsif: Desain dapat menyesuaikan tampilan desktop, tablet, dan mobile.</w:t>
      </w:r>
      <w:r>
        <w:br/>
        <w:t>- Bahasa: Satu bahasa (Indonesia)</w:t>
      </w:r>
      <w:r>
        <w:br/>
        <w:t>- Keamanan: SSL aktif (https://)</w:t>
      </w:r>
      <w:r>
        <w:br/>
        <w:t>- SEO Friendly: Meta title dan description per halaman, struktur heading benar (H1, H2, H3)</w:t>
      </w:r>
      <w:r>
        <w:br/>
        <w:t>- Performance: Optimasi gambar, lazy load (opsional), kompresi CSS/JS</w:t>
      </w:r>
      <w:r>
        <w:br/>
      </w:r>
    </w:p>
    <w:p w14:paraId="6406E16D" w14:textId="77777777" w:rsidR="006D5B0B" w:rsidRDefault="00000000">
      <w:pPr>
        <w:pStyle w:val="Heading1"/>
      </w:pPr>
      <w:r>
        <w:t>4. Kebutuhan Fungsional (Functional Requirements)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5B0B" w14:paraId="7EC61F05" w14:textId="77777777">
        <w:tc>
          <w:tcPr>
            <w:tcW w:w="2880" w:type="dxa"/>
          </w:tcPr>
          <w:p w14:paraId="77030BFA" w14:textId="77777777" w:rsidR="006D5B0B" w:rsidRDefault="00000000">
            <w:r>
              <w:t>No</w:t>
            </w:r>
          </w:p>
        </w:tc>
        <w:tc>
          <w:tcPr>
            <w:tcW w:w="2880" w:type="dxa"/>
          </w:tcPr>
          <w:p w14:paraId="4AEF7FEA" w14:textId="77777777" w:rsidR="006D5B0B" w:rsidRDefault="00000000">
            <w:r>
              <w:t>Fitur</w:t>
            </w:r>
          </w:p>
        </w:tc>
        <w:tc>
          <w:tcPr>
            <w:tcW w:w="2880" w:type="dxa"/>
          </w:tcPr>
          <w:p w14:paraId="610B04DB" w14:textId="77777777" w:rsidR="006D5B0B" w:rsidRDefault="00000000">
            <w:r>
              <w:t>Deskripsi</w:t>
            </w:r>
          </w:p>
        </w:tc>
      </w:tr>
      <w:tr w:rsidR="006D5B0B" w14:paraId="53983004" w14:textId="77777777">
        <w:tc>
          <w:tcPr>
            <w:tcW w:w="2880" w:type="dxa"/>
          </w:tcPr>
          <w:p w14:paraId="11A0FE60" w14:textId="77777777" w:rsidR="006D5B0B" w:rsidRDefault="00000000">
            <w:r>
              <w:t>F1</w:t>
            </w:r>
          </w:p>
        </w:tc>
        <w:tc>
          <w:tcPr>
            <w:tcW w:w="2880" w:type="dxa"/>
          </w:tcPr>
          <w:p w14:paraId="684B7094" w14:textId="77777777" w:rsidR="006D5B0B" w:rsidRDefault="00000000">
            <w:r>
              <w:t>Homepage</w:t>
            </w:r>
          </w:p>
        </w:tc>
        <w:tc>
          <w:tcPr>
            <w:tcW w:w="2880" w:type="dxa"/>
          </w:tcPr>
          <w:p w14:paraId="312AD773" w14:textId="77777777" w:rsidR="006D5B0B" w:rsidRDefault="00000000">
            <w:r>
              <w:t>Menampilkan intro, CTA, dan akses ke menu utama</w:t>
            </w:r>
          </w:p>
        </w:tc>
      </w:tr>
      <w:tr w:rsidR="006D5B0B" w14:paraId="18DCD6BE" w14:textId="77777777">
        <w:tc>
          <w:tcPr>
            <w:tcW w:w="2880" w:type="dxa"/>
          </w:tcPr>
          <w:p w14:paraId="1076F01C" w14:textId="77777777" w:rsidR="006D5B0B" w:rsidRDefault="00000000">
            <w:r>
              <w:t>F2</w:t>
            </w:r>
          </w:p>
        </w:tc>
        <w:tc>
          <w:tcPr>
            <w:tcW w:w="2880" w:type="dxa"/>
          </w:tcPr>
          <w:p w14:paraId="3DE60FCE" w14:textId="0788FC82" w:rsidR="006D5B0B" w:rsidRDefault="00000000">
            <w:r>
              <w:t xml:space="preserve">Halaman </w:t>
            </w:r>
            <w:r w:rsidR="0070609F">
              <w:t>About us</w:t>
            </w:r>
          </w:p>
        </w:tc>
        <w:tc>
          <w:tcPr>
            <w:tcW w:w="2880" w:type="dxa"/>
          </w:tcPr>
          <w:p w14:paraId="3DF91D10" w14:textId="77777777" w:rsidR="006D5B0B" w:rsidRDefault="00000000">
            <w:r>
              <w:t>Menampilkan profil, visi misi, dan sejarah</w:t>
            </w:r>
          </w:p>
        </w:tc>
      </w:tr>
      <w:tr w:rsidR="006D5B0B" w14:paraId="2FD05948" w14:textId="77777777">
        <w:tc>
          <w:tcPr>
            <w:tcW w:w="2880" w:type="dxa"/>
          </w:tcPr>
          <w:p w14:paraId="6B26E806" w14:textId="77777777" w:rsidR="006D5B0B" w:rsidRDefault="00000000">
            <w:r>
              <w:t>F3</w:t>
            </w:r>
          </w:p>
        </w:tc>
        <w:tc>
          <w:tcPr>
            <w:tcW w:w="2880" w:type="dxa"/>
          </w:tcPr>
          <w:p w14:paraId="4EA02670" w14:textId="7FA51540" w:rsidR="006D5B0B" w:rsidRDefault="00000000">
            <w:r>
              <w:t xml:space="preserve">Halaman </w:t>
            </w:r>
            <w:r w:rsidR="0070609F">
              <w:t>Service</w:t>
            </w:r>
          </w:p>
        </w:tc>
        <w:tc>
          <w:tcPr>
            <w:tcW w:w="2880" w:type="dxa"/>
          </w:tcPr>
          <w:p w14:paraId="70EF850E" w14:textId="77777777" w:rsidR="006D5B0B" w:rsidRDefault="00000000">
            <w:r>
              <w:t>Daftar layanan lengkap yang ditawarkan</w:t>
            </w:r>
          </w:p>
        </w:tc>
      </w:tr>
      <w:tr w:rsidR="006D5B0B" w14:paraId="01DFE25B" w14:textId="77777777">
        <w:tc>
          <w:tcPr>
            <w:tcW w:w="2880" w:type="dxa"/>
          </w:tcPr>
          <w:p w14:paraId="66FDE7E9" w14:textId="77777777" w:rsidR="006D5B0B" w:rsidRDefault="00000000">
            <w:r>
              <w:t>F4</w:t>
            </w:r>
          </w:p>
        </w:tc>
        <w:tc>
          <w:tcPr>
            <w:tcW w:w="2880" w:type="dxa"/>
          </w:tcPr>
          <w:p w14:paraId="35B6BDCC" w14:textId="73643873" w:rsidR="006D5B0B" w:rsidRDefault="00000000">
            <w:r>
              <w:t xml:space="preserve">Halaman </w:t>
            </w:r>
            <w:r w:rsidR="0070609F">
              <w:t>Project</w:t>
            </w:r>
          </w:p>
        </w:tc>
        <w:tc>
          <w:tcPr>
            <w:tcW w:w="2880" w:type="dxa"/>
          </w:tcPr>
          <w:p w14:paraId="3E9C0105" w14:textId="77777777" w:rsidR="006D5B0B" w:rsidRDefault="00000000">
            <w:r>
              <w:t>Showcase proyek dengan gambar dan keterangan</w:t>
            </w:r>
          </w:p>
        </w:tc>
      </w:tr>
      <w:tr w:rsidR="006D5B0B" w14:paraId="2C986525" w14:textId="77777777">
        <w:tc>
          <w:tcPr>
            <w:tcW w:w="2880" w:type="dxa"/>
          </w:tcPr>
          <w:p w14:paraId="04FB5FC1" w14:textId="77777777" w:rsidR="006D5B0B" w:rsidRDefault="00000000">
            <w:r>
              <w:lastRenderedPageBreak/>
              <w:t>F5</w:t>
            </w:r>
          </w:p>
        </w:tc>
        <w:tc>
          <w:tcPr>
            <w:tcW w:w="2880" w:type="dxa"/>
          </w:tcPr>
          <w:p w14:paraId="3A95266A" w14:textId="62AC803B" w:rsidR="006D5B0B" w:rsidRDefault="00000000">
            <w:r>
              <w:t xml:space="preserve">Formulir </w:t>
            </w:r>
            <w:r w:rsidR="0070609F">
              <w:t>Contact</w:t>
            </w:r>
          </w:p>
        </w:tc>
        <w:tc>
          <w:tcPr>
            <w:tcW w:w="2880" w:type="dxa"/>
          </w:tcPr>
          <w:p w14:paraId="06EF7CEE" w14:textId="77777777" w:rsidR="006D5B0B" w:rsidRDefault="00000000">
            <w:r>
              <w:t>Kirim pesan ke email perusahaan</w:t>
            </w:r>
          </w:p>
        </w:tc>
      </w:tr>
      <w:tr w:rsidR="006D5B0B" w14:paraId="692F63E3" w14:textId="77777777">
        <w:tc>
          <w:tcPr>
            <w:tcW w:w="2880" w:type="dxa"/>
          </w:tcPr>
          <w:p w14:paraId="6D6CF622" w14:textId="77777777" w:rsidR="006D5B0B" w:rsidRDefault="00000000">
            <w:r>
              <w:t>F6</w:t>
            </w:r>
          </w:p>
        </w:tc>
        <w:tc>
          <w:tcPr>
            <w:tcW w:w="2880" w:type="dxa"/>
          </w:tcPr>
          <w:p w14:paraId="082B7150" w14:textId="20052086" w:rsidR="0070609F" w:rsidRDefault="00000000">
            <w:r>
              <w:t>Navigasi</w:t>
            </w:r>
          </w:p>
        </w:tc>
        <w:tc>
          <w:tcPr>
            <w:tcW w:w="2880" w:type="dxa"/>
          </w:tcPr>
          <w:p w14:paraId="05A6C064" w14:textId="77777777" w:rsidR="006D5B0B" w:rsidRDefault="00000000">
            <w:r>
              <w:t>Menu tetap, navigasi cepat ke setiap halaman</w:t>
            </w:r>
          </w:p>
        </w:tc>
      </w:tr>
      <w:tr w:rsidR="006D5B0B" w14:paraId="28E4B435" w14:textId="77777777">
        <w:tc>
          <w:tcPr>
            <w:tcW w:w="2880" w:type="dxa"/>
          </w:tcPr>
          <w:p w14:paraId="680A755C" w14:textId="77777777" w:rsidR="006D5B0B" w:rsidRDefault="00000000">
            <w:r>
              <w:t>F7</w:t>
            </w:r>
          </w:p>
          <w:p w14:paraId="6EB88A5A" w14:textId="77777777" w:rsidR="0070609F" w:rsidRDefault="0070609F"/>
          <w:p w14:paraId="5A17F812" w14:textId="2B78B023" w:rsidR="0070609F" w:rsidRDefault="0070609F">
            <w:r>
              <w:t>F8</w:t>
            </w:r>
          </w:p>
        </w:tc>
        <w:tc>
          <w:tcPr>
            <w:tcW w:w="2880" w:type="dxa"/>
          </w:tcPr>
          <w:p w14:paraId="28E364B2" w14:textId="77777777" w:rsidR="006D5B0B" w:rsidRDefault="00000000">
            <w:r>
              <w:t>Footer</w:t>
            </w:r>
          </w:p>
          <w:p w14:paraId="218AEA1C" w14:textId="77777777" w:rsidR="0070609F" w:rsidRDefault="0070609F"/>
          <w:p w14:paraId="6494A700" w14:textId="23794FAF" w:rsidR="0070609F" w:rsidRDefault="0070609F">
            <w:r>
              <w:t>Admin Page</w:t>
            </w:r>
          </w:p>
        </w:tc>
        <w:tc>
          <w:tcPr>
            <w:tcW w:w="2880" w:type="dxa"/>
          </w:tcPr>
          <w:p w14:paraId="1A1562D8" w14:textId="77777777" w:rsidR="0070609F" w:rsidRDefault="00000000">
            <w:r>
              <w:t>Menampilkan informasi kontak dan sosial media</w:t>
            </w:r>
          </w:p>
          <w:p w14:paraId="35D78A62" w14:textId="0F37A1FA" w:rsidR="0070609F" w:rsidRDefault="006259A4">
            <w:r>
              <w:t>Mengatur Setiap page tampilan website, Navigasi Bar</w:t>
            </w:r>
            <w:r w:rsidR="008526F4">
              <w:t>, Icon Perusahaan, Serta nama perusahaan</w:t>
            </w:r>
          </w:p>
        </w:tc>
      </w:tr>
    </w:tbl>
    <w:p w14:paraId="68E23097" w14:textId="77777777" w:rsidR="006D5B0B" w:rsidRDefault="00000000">
      <w:pPr>
        <w:pStyle w:val="Heading1"/>
      </w:pPr>
      <w:r>
        <w:t>5. Kebutuhan Non-Fungsional (Non-Functional Requirements)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5B0B" w14:paraId="75803CAB" w14:textId="77777777">
        <w:tc>
          <w:tcPr>
            <w:tcW w:w="2880" w:type="dxa"/>
          </w:tcPr>
          <w:p w14:paraId="486EFACE" w14:textId="77777777" w:rsidR="006D5B0B" w:rsidRDefault="00000000">
            <w:r>
              <w:t>No</w:t>
            </w:r>
          </w:p>
        </w:tc>
        <w:tc>
          <w:tcPr>
            <w:tcW w:w="2880" w:type="dxa"/>
          </w:tcPr>
          <w:p w14:paraId="64988487" w14:textId="77777777" w:rsidR="006D5B0B" w:rsidRDefault="00000000">
            <w:r>
              <w:t>Kebutuhan</w:t>
            </w:r>
          </w:p>
        </w:tc>
        <w:tc>
          <w:tcPr>
            <w:tcW w:w="2880" w:type="dxa"/>
          </w:tcPr>
          <w:p w14:paraId="4A212B20" w14:textId="77777777" w:rsidR="006D5B0B" w:rsidRDefault="00000000">
            <w:r>
              <w:t>Deskripsi</w:t>
            </w:r>
          </w:p>
        </w:tc>
      </w:tr>
      <w:tr w:rsidR="006D5B0B" w14:paraId="472D6A41" w14:textId="77777777">
        <w:tc>
          <w:tcPr>
            <w:tcW w:w="2880" w:type="dxa"/>
          </w:tcPr>
          <w:p w14:paraId="53A4685A" w14:textId="77777777" w:rsidR="006D5B0B" w:rsidRDefault="00000000">
            <w:r>
              <w:t>NF1</w:t>
            </w:r>
          </w:p>
        </w:tc>
        <w:tc>
          <w:tcPr>
            <w:tcW w:w="2880" w:type="dxa"/>
          </w:tcPr>
          <w:p w14:paraId="654424D4" w14:textId="77777777" w:rsidR="006D5B0B" w:rsidRDefault="00000000">
            <w:r>
              <w:t>Performa</w:t>
            </w:r>
          </w:p>
        </w:tc>
        <w:tc>
          <w:tcPr>
            <w:tcW w:w="2880" w:type="dxa"/>
          </w:tcPr>
          <w:p w14:paraId="0245B495" w14:textId="77777777" w:rsidR="006D5B0B" w:rsidRDefault="00000000">
            <w:r>
              <w:t>Load time &lt; 3 detik</w:t>
            </w:r>
          </w:p>
        </w:tc>
      </w:tr>
      <w:tr w:rsidR="006D5B0B" w14:paraId="12B65D09" w14:textId="77777777">
        <w:tc>
          <w:tcPr>
            <w:tcW w:w="2880" w:type="dxa"/>
          </w:tcPr>
          <w:p w14:paraId="34522D50" w14:textId="77777777" w:rsidR="006D5B0B" w:rsidRDefault="00000000">
            <w:r>
              <w:t>NF2</w:t>
            </w:r>
          </w:p>
        </w:tc>
        <w:tc>
          <w:tcPr>
            <w:tcW w:w="2880" w:type="dxa"/>
          </w:tcPr>
          <w:p w14:paraId="4FA11D8B" w14:textId="77777777" w:rsidR="006D5B0B" w:rsidRDefault="00000000">
            <w:r>
              <w:t>Aksesibilitas</w:t>
            </w:r>
          </w:p>
        </w:tc>
        <w:tc>
          <w:tcPr>
            <w:tcW w:w="2880" w:type="dxa"/>
          </w:tcPr>
          <w:p w14:paraId="72F74246" w14:textId="77777777" w:rsidR="006D5B0B" w:rsidRDefault="00000000">
            <w:r>
              <w:t>Bisa diakses di semua perangkat utama</w:t>
            </w:r>
          </w:p>
        </w:tc>
      </w:tr>
      <w:tr w:rsidR="006D5B0B" w14:paraId="15A93FB5" w14:textId="77777777">
        <w:tc>
          <w:tcPr>
            <w:tcW w:w="2880" w:type="dxa"/>
          </w:tcPr>
          <w:p w14:paraId="791BE16E" w14:textId="77777777" w:rsidR="006D5B0B" w:rsidRDefault="00000000">
            <w:r>
              <w:t>NF3</w:t>
            </w:r>
          </w:p>
        </w:tc>
        <w:tc>
          <w:tcPr>
            <w:tcW w:w="2880" w:type="dxa"/>
          </w:tcPr>
          <w:p w14:paraId="3DA43DE2" w14:textId="77777777" w:rsidR="006D5B0B" w:rsidRDefault="00000000">
            <w:r>
              <w:t>Keamanan</w:t>
            </w:r>
          </w:p>
        </w:tc>
        <w:tc>
          <w:tcPr>
            <w:tcW w:w="2880" w:type="dxa"/>
          </w:tcPr>
          <w:p w14:paraId="60E6E9EE" w14:textId="77777777" w:rsidR="006D5B0B" w:rsidRDefault="00000000">
            <w:r>
              <w:t>HTTPS, proteksi dasar</w:t>
            </w:r>
          </w:p>
        </w:tc>
      </w:tr>
      <w:tr w:rsidR="006D5B0B" w14:paraId="25088CE5" w14:textId="77777777">
        <w:tc>
          <w:tcPr>
            <w:tcW w:w="2880" w:type="dxa"/>
          </w:tcPr>
          <w:p w14:paraId="18FDB9FB" w14:textId="77777777" w:rsidR="006D5B0B" w:rsidRDefault="00000000">
            <w:r>
              <w:t>NF4</w:t>
            </w:r>
          </w:p>
        </w:tc>
        <w:tc>
          <w:tcPr>
            <w:tcW w:w="2880" w:type="dxa"/>
          </w:tcPr>
          <w:p w14:paraId="58D480A3" w14:textId="77777777" w:rsidR="006D5B0B" w:rsidRDefault="00000000">
            <w:r>
              <w:t>Maintainability</w:t>
            </w:r>
          </w:p>
        </w:tc>
        <w:tc>
          <w:tcPr>
            <w:tcW w:w="2880" w:type="dxa"/>
          </w:tcPr>
          <w:p w14:paraId="6B57DEBB" w14:textId="77777777" w:rsidR="006D5B0B" w:rsidRDefault="00000000">
            <w:r>
              <w:t>Mudah diperbarui konten oleh admin</w:t>
            </w:r>
          </w:p>
        </w:tc>
      </w:tr>
      <w:tr w:rsidR="006D5B0B" w14:paraId="7224BBCE" w14:textId="77777777">
        <w:tc>
          <w:tcPr>
            <w:tcW w:w="2880" w:type="dxa"/>
          </w:tcPr>
          <w:p w14:paraId="5411E277" w14:textId="77777777" w:rsidR="006D5B0B" w:rsidRDefault="00000000">
            <w:r>
              <w:t>NF5</w:t>
            </w:r>
          </w:p>
        </w:tc>
        <w:tc>
          <w:tcPr>
            <w:tcW w:w="2880" w:type="dxa"/>
          </w:tcPr>
          <w:p w14:paraId="4D29CEB0" w14:textId="77777777" w:rsidR="006D5B0B" w:rsidRDefault="00000000">
            <w:r>
              <w:t>User Interface</w:t>
            </w:r>
          </w:p>
        </w:tc>
        <w:tc>
          <w:tcPr>
            <w:tcW w:w="2880" w:type="dxa"/>
          </w:tcPr>
          <w:p w14:paraId="57EB1F83" w14:textId="77777777" w:rsidR="006D5B0B" w:rsidRDefault="00000000">
            <w:r>
              <w:t>Antarmuka modern, profesional, bersih</w:t>
            </w:r>
          </w:p>
        </w:tc>
      </w:tr>
    </w:tbl>
    <w:p w14:paraId="0645B82A" w14:textId="486A0190" w:rsidR="006D5B0B" w:rsidRDefault="00000000">
      <w:pPr>
        <w:pStyle w:val="Heading1"/>
      </w:pPr>
      <w:r>
        <w:t>6. Teknologi yang Digunakan</w:t>
      </w:r>
    </w:p>
    <w:p w14:paraId="3BB6CD25" w14:textId="6DE8475B" w:rsidR="006D5B0B" w:rsidRDefault="00000000">
      <w:r>
        <w:t>- Frontend: HTML5, CSS3, JavaScript</w:t>
      </w:r>
      <w:r>
        <w:br/>
        <w:t>- Framework: Bootstrap / Tailwind (kemungkinan Bootstrap)</w:t>
      </w:r>
      <w:r>
        <w:br/>
        <w:t>- Backend: Tidak diketahui, kemungkinan statis atau CMS sederhana</w:t>
      </w:r>
      <w:r>
        <w:br/>
        <w:t>- Web Hosting: Shared/Managed Hosting</w:t>
      </w:r>
      <w:r>
        <w:br/>
      </w:r>
    </w:p>
    <w:p w14:paraId="6EE8CC85" w14:textId="0B5E71D0" w:rsidR="006D5B0B" w:rsidRDefault="00000000">
      <w:pPr>
        <w:pStyle w:val="Heading1"/>
      </w:pPr>
      <w:r>
        <w:t>7. Admin Panel</w:t>
      </w:r>
    </w:p>
    <w:p w14:paraId="73FB007A" w14:textId="77AC3599" w:rsidR="006D5B0B" w:rsidRDefault="0070609F">
      <w:r>
        <w:t>- Frontend: HTML5, CSS3, JavaScript</w:t>
      </w:r>
      <w:r>
        <w:br/>
        <w:t>- Framework: Bootstrap / Tailwind</w:t>
      </w:r>
      <w:r>
        <w:br/>
        <w:t xml:space="preserve">- Backend: </w:t>
      </w:r>
      <w:r>
        <w:t>PHP Native/ Laravel / JavaScript</w:t>
      </w:r>
      <w:r>
        <w:br/>
        <w:t>- Web Hosting: Shared/Managed Hosting</w:t>
      </w:r>
      <w:r>
        <w:br/>
      </w:r>
      <w:r w:rsidR="00000000">
        <w:lastRenderedPageBreak/>
        <w:br/>
      </w:r>
    </w:p>
    <w:sectPr w:rsidR="006D5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79928">
    <w:abstractNumId w:val="8"/>
  </w:num>
  <w:num w:numId="2" w16cid:durableId="1352104089">
    <w:abstractNumId w:val="6"/>
  </w:num>
  <w:num w:numId="3" w16cid:durableId="752557104">
    <w:abstractNumId w:val="5"/>
  </w:num>
  <w:num w:numId="4" w16cid:durableId="2070884595">
    <w:abstractNumId w:val="4"/>
  </w:num>
  <w:num w:numId="5" w16cid:durableId="1380743099">
    <w:abstractNumId w:val="7"/>
  </w:num>
  <w:num w:numId="6" w16cid:durableId="112722652">
    <w:abstractNumId w:val="3"/>
  </w:num>
  <w:num w:numId="7" w16cid:durableId="1448618767">
    <w:abstractNumId w:val="2"/>
  </w:num>
  <w:num w:numId="8" w16cid:durableId="1771972209">
    <w:abstractNumId w:val="1"/>
  </w:num>
  <w:num w:numId="9" w16cid:durableId="3712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7FC5"/>
    <w:rsid w:val="006259A4"/>
    <w:rsid w:val="006D5B0B"/>
    <w:rsid w:val="0070609F"/>
    <w:rsid w:val="007954F8"/>
    <w:rsid w:val="008526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2A6DD"/>
  <w14:defaultImageDpi w14:val="300"/>
  <w15:docId w15:val="{2F106985-2EF5-43BA-A1FD-5F22443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ADDO</cp:lastModifiedBy>
  <cp:revision>4</cp:revision>
  <dcterms:created xsi:type="dcterms:W3CDTF">2025-06-23T03:19:00Z</dcterms:created>
  <dcterms:modified xsi:type="dcterms:W3CDTF">2025-06-23T03:21:00Z</dcterms:modified>
  <cp:category/>
</cp:coreProperties>
</file>